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韩语社语伴活动：报名和配对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1.虽然对语言能力没有要求，但是按照过往经验，如果基本不会韩文的话，可能语言交换和交友并不会很顺利。鉴于能参与的人员有限，请好好考虑之后慎重作出决定，必要时把机会留给更需要的人。我们的配对也会参考多方面因素。谢谢你的参与！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2.为了更好地评估各位的语言能力，问卷里设计了几个简单的问题，麻烦大家尽力回答。因为只是评估性质的问题，所以不必有压力！如果超出自己的能力，请选择“这题不会”，而不是蒙题，以给出更准确的结果。感谢你的配合！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여러분의 언어 능력을 더 정확히 평가하기 위해 간단한 몇 가지 질문이 설문지에 포함되어 있습니다. 최선을 다해 답변해 주시기 바랍니다. 평가 목적의 질문이므로 스트레스를 받을 필요가 없습니다!자신의 능력을 넘어선 질문이 있다면 '이 문제를 모르겠습니다'를 선택해 주세요. 이렇게 하면 정확한 결과를 얻을 수 있습니다. 감사합니다.</w:t>
      </w:r>
    </w:p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名字 이름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我能熟练使用中文，是来学习韩语的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○对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○아닌데 난 한국인인데(그러면 이 설문지말고 다른 설문지를 작성하셔야 합니다.잘못 들어오셨던 것 같은데용)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○为了更好地评估各位的语言能力，问卷里设计了几个简单的问题，麻烦大家尽力回答。如果超出自己的能力，请选择“这题不会”，而不是蒙题，以给出更准确的结果，谢谢。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下面发音接近"莫妮卡"的是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○모니카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○마너하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○러미다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○这题我不会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가: 과일을 많이 샀어요?나: 아니요, ( ) 샀어요.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○너무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○매우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○조금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○这题我不会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가: 수미 씨가 언제 나갔어요? 나: 30분 전에요. 곧 ( ) 거예요.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○들을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○닫을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○돌아올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○这题我不会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친구와 내가 운동장에서 축구를 ( ) 선생님이 나를 부르셨다.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○하거나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○하는데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○하면서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○这题我不会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민수 씨는 대학교를 ( ) 회사에 취직했다.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○졸업해도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○졸업하자마자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○졸업하더라도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○这题我不会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먹구름이 몰려오는 걸 보니 비가 (올 모양이다). 괄호를 대체할 수 있는 보기는?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○오기도 한다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○올 것 같다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○올 리가 없다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○这题我不会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学号邮箱（我们会向此邮箱发送后续消息，还请多多关注）학번 메일 주소 (신청결과는 이 메일을 통해 알려드리기 때문에 관심 부탁드립니다)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性别 성별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 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 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○非二元 논바이너리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对对方性别的要求（不介意的话请全选） 상대방의 성별은 __라면 좋겠다(상관 없다면 다 골라주세요)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□女 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□男 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□非二元 논바이너리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12. 兴趣 취미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□kpop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□jazz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□jpop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□rock music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□classical music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□indie music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□唱歌 노래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□跳舞 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□rap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□综艺 예능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□电视剧 드라마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□电影 영화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□动画 애니메이션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□音乐剧뮤지컬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□语言 언어습득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□文学 문학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□历史 역사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□书法 서예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□女性主义 페미니즘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□做饭 요리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□手工 수공예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□旅行 여행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□编程 코딩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□摄影 사진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□宠物 애완동물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□化妆 메이크업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□瑜伽 요가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□普拉提 필라테스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□观看体育竞技 스포츠 경기를 관람하기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□健身 피트니스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□骑行 자전거 타기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□篮球 농구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□足球 추구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□羽毛球 배드민턴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□乒乓球 탁구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□排球 배구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□长跑 장거리 달리기/롱런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13. 最后给朋友的一句话 마지막으로 친구에게 한마디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